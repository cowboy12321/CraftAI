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0B" w:rsidRPr="004A1935" w:rsidRDefault="004F66E9">
      <w:pPr>
        <w:pStyle w:val="1"/>
        <w:rPr>
          <w:rFonts w:ascii="宋体" w:eastAsia="宋体" w:hAnsi="宋体"/>
          <w:sz w:val="36"/>
          <w:szCs w:val="36"/>
          <w:lang w:eastAsia="zh-CN"/>
        </w:rPr>
      </w:pPr>
      <w:r>
        <w:rPr>
          <w:rFonts w:ascii="宋体" w:eastAsia="宋体" w:hAnsi="宋体" w:hint="eastAsia"/>
          <w:sz w:val="36"/>
          <w:szCs w:val="36"/>
          <w:lang w:eastAsia="zh-CN"/>
        </w:rPr>
        <w:t xml:space="preserve"> “</w:t>
      </w:r>
      <w:r>
        <w:rPr>
          <w:rFonts w:ascii="宋体" w:eastAsia="宋体" w:hAnsi="宋体" w:hint="eastAsia"/>
          <w:sz w:val="36"/>
          <w:szCs w:val="36"/>
          <w:lang w:eastAsia="zh-CN"/>
        </w:rPr>
        <w:t>匠知</w:t>
      </w:r>
      <w:r>
        <w:rPr>
          <w:rFonts w:ascii="宋体" w:eastAsia="宋体" w:hAnsi="宋体" w:hint="eastAsia"/>
          <w:sz w:val="36"/>
          <w:szCs w:val="36"/>
          <w:lang w:eastAsia="zh-CN"/>
        </w:rPr>
        <w:t>”</w:t>
      </w:r>
      <w:r w:rsidR="004A1935" w:rsidRPr="004A1935">
        <w:rPr>
          <w:rFonts w:ascii="宋体" w:eastAsia="宋体" w:hAnsi="宋体"/>
          <w:sz w:val="36"/>
          <w:szCs w:val="36"/>
          <w:lang w:eastAsia="zh-CN"/>
        </w:rPr>
        <w:t>软件系统 —— 开发需求说明文档</w:t>
      </w:r>
    </w:p>
    <w:p w:rsidR="004A3D0B" w:rsidRPr="004A1935" w:rsidRDefault="004A1935">
      <w:pPr>
        <w:pStyle w:val="21"/>
        <w:rPr>
          <w:rFonts w:ascii="宋体" w:eastAsia="宋体" w:hAnsi="宋体"/>
          <w:sz w:val="32"/>
          <w:szCs w:val="32"/>
          <w:lang w:eastAsia="zh-CN"/>
        </w:rPr>
      </w:pPr>
      <w:r w:rsidRPr="004A1935">
        <w:rPr>
          <w:rFonts w:ascii="宋体" w:eastAsia="宋体" w:hAnsi="宋体"/>
          <w:sz w:val="32"/>
          <w:szCs w:val="32"/>
          <w:lang w:eastAsia="zh-CN"/>
        </w:rPr>
        <w:t>一、软件目标</w:t>
      </w:r>
    </w:p>
    <w:p w:rsidR="004A3D0B" w:rsidRPr="004A1935" w:rsidRDefault="004A1935">
      <w:pPr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本系统用于检测古建筑构件图像（</w:t>
      </w:r>
      <w:proofErr w:type="gramStart"/>
      <w:r w:rsidRPr="004A1935">
        <w:rPr>
          <w:rFonts w:ascii="宋体" w:eastAsia="宋体" w:hAnsi="宋体"/>
          <w:lang w:eastAsia="zh-CN"/>
        </w:rPr>
        <w:t>如望砖</w:t>
      </w:r>
      <w:proofErr w:type="gramEnd"/>
      <w:r w:rsidRPr="004A1935">
        <w:rPr>
          <w:rFonts w:ascii="宋体" w:eastAsia="宋体" w:hAnsi="宋体"/>
          <w:lang w:eastAsia="zh-CN"/>
        </w:rPr>
        <w:t>）中的缺陷，并自动生成检测报告，最终以一个可运行的PC端图形化软件系统形式呈现。</w:t>
      </w:r>
    </w:p>
    <w:p w:rsidR="004A3D0B" w:rsidRPr="004A1935" w:rsidRDefault="004A1935">
      <w:pPr>
        <w:pStyle w:val="21"/>
        <w:rPr>
          <w:rFonts w:ascii="宋体" w:eastAsia="宋体" w:hAnsi="宋体"/>
          <w:sz w:val="32"/>
          <w:szCs w:val="32"/>
          <w:lang w:eastAsia="zh-CN"/>
        </w:rPr>
      </w:pPr>
      <w:r w:rsidRPr="004A1935">
        <w:rPr>
          <w:rFonts w:ascii="宋体" w:eastAsia="宋体" w:hAnsi="宋体"/>
          <w:sz w:val="32"/>
          <w:szCs w:val="32"/>
          <w:lang w:eastAsia="zh-CN"/>
        </w:rPr>
        <w:t>二、软件系统功能需求（必须实现）</w:t>
      </w:r>
    </w:p>
    <w:p w:rsidR="004A3D0B" w:rsidRPr="004A1935" w:rsidRDefault="004A1935">
      <w:pPr>
        <w:pStyle w:val="a"/>
        <w:rPr>
          <w:rFonts w:ascii="宋体" w:eastAsia="宋体" w:hAnsi="宋体"/>
        </w:rPr>
      </w:pPr>
      <w:r w:rsidRPr="004A1935">
        <w:rPr>
          <w:rFonts w:ascii="宋体" w:eastAsia="宋体" w:hAnsi="宋体"/>
        </w:rPr>
        <w:t xml:space="preserve">1. </w:t>
      </w:r>
      <w:proofErr w:type="spellStart"/>
      <w:r w:rsidRPr="004A1935">
        <w:rPr>
          <w:rFonts w:ascii="宋体" w:eastAsia="宋体" w:hAnsi="宋体"/>
        </w:rPr>
        <w:t>图像上传与预处理</w:t>
      </w:r>
      <w:proofErr w:type="spellEnd"/>
    </w:p>
    <w:p w:rsidR="004A3D0B" w:rsidRPr="004A1935" w:rsidRDefault="004A1935">
      <w:pPr>
        <w:pStyle w:val="a0"/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用户可以通过界面上传 .jpg/.</w:t>
      </w:r>
      <w:proofErr w:type="spellStart"/>
      <w:r w:rsidRPr="004A1935">
        <w:rPr>
          <w:rFonts w:ascii="宋体" w:eastAsia="宋体" w:hAnsi="宋体"/>
          <w:lang w:eastAsia="zh-CN"/>
        </w:rPr>
        <w:t>png</w:t>
      </w:r>
      <w:proofErr w:type="spellEnd"/>
      <w:r w:rsidRPr="004A1935">
        <w:rPr>
          <w:rFonts w:ascii="宋体" w:eastAsia="宋体" w:hAnsi="宋体"/>
          <w:lang w:eastAsia="zh-CN"/>
        </w:rPr>
        <w:t xml:space="preserve"> 格式的图像；</w:t>
      </w:r>
    </w:p>
    <w:p w:rsidR="004A3D0B" w:rsidRPr="004A1935" w:rsidRDefault="004A1935">
      <w:pPr>
        <w:pStyle w:val="a0"/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图片大小限制、拖拽上传支持（可选）；</w:t>
      </w:r>
    </w:p>
    <w:p w:rsidR="004A3D0B" w:rsidRPr="004A1935" w:rsidRDefault="004A1935">
      <w:pPr>
        <w:pStyle w:val="a0"/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系统完成基础预处理（尺寸标准化、图像校验等）。</w:t>
      </w:r>
    </w:p>
    <w:p w:rsidR="004A3D0B" w:rsidRPr="004A1935" w:rsidRDefault="004A1935">
      <w:pPr>
        <w:pStyle w:val="a"/>
        <w:rPr>
          <w:rFonts w:ascii="宋体" w:eastAsia="宋体" w:hAnsi="宋体"/>
        </w:rPr>
      </w:pPr>
      <w:r w:rsidRPr="004A1935">
        <w:rPr>
          <w:rFonts w:ascii="宋体" w:eastAsia="宋体" w:hAnsi="宋体"/>
        </w:rPr>
        <w:t xml:space="preserve">2. </w:t>
      </w:r>
      <w:proofErr w:type="spellStart"/>
      <w:r w:rsidRPr="004A1935">
        <w:rPr>
          <w:rFonts w:ascii="宋体" w:eastAsia="宋体" w:hAnsi="宋体"/>
        </w:rPr>
        <w:t>缺陷检测功能</w:t>
      </w:r>
      <w:proofErr w:type="spellEnd"/>
    </w:p>
    <w:p w:rsidR="004A3D0B" w:rsidRPr="004A1935" w:rsidRDefault="004A1935">
      <w:pPr>
        <w:pStyle w:val="a0"/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上</w:t>
      </w:r>
      <w:proofErr w:type="gramStart"/>
      <w:r w:rsidRPr="004A1935">
        <w:rPr>
          <w:rFonts w:ascii="宋体" w:eastAsia="宋体" w:hAnsi="宋体"/>
          <w:lang w:eastAsia="zh-CN"/>
        </w:rPr>
        <w:t>传图片</w:t>
      </w:r>
      <w:proofErr w:type="gramEnd"/>
      <w:r w:rsidRPr="004A1935">
        <w:rPr>
          <w:rFonts w:ascii="宋体" w:eastAsia="宋体" w:hAnsi="宋体"/>
          <w:lang w:eastAsia="zh-CN"/>
        </w:rPr>
        <w:t>后，系统调用 YOLOv11模型进行检测；</w:t>
      </w:r>
    </w:p>
    <w:p w:rsidR="004A3D0B" w:rsidRPr="004A1935" w:rsidRDefault="004A1935">
      <w:pPr>
        <w:pStyle w:val="a0"/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输出包括：缺陷类别、位置坐标、置信度；</w:t>
      </w:r>
    </w:p>
    <w:p w:rsidR="004A3D0B" w:rsidRPr="004A1935" w:rsidRDefault="004A1935">
      <w:pPr>
        <w:pStyle w:val="a0"/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在界面上用矩形框可视化检测结果，并标注类别名。</w:t>
      </w:r>
    </w:p>
    <w:p w:rsidR="004A3D0B" w:rsidRPr="004A1935" w:rsidRDefault="004A1935">
      <w:pPr>
        <w:pStyle w:val="a"/>
        <w:rPr>
          <w:rFonts w:ascii="宋体" w:eastAsia="宋体" w:hAnsi="宋体"/>
        </w:rPr>
      </w:pPr>
      <w:r w:rsidRPr="004A1935">
        <w:rPr>
          <w:rFonts w:ascii="宋体" w:eastAsia="宋体" w:hAnsi="宋体"/>
        </w:rPr>
        <w:t xml:space="preserve">3. </w:t>
      </w:r>
      <w:proofErr w:type="spellStart"/>
      <w:r w:rsidRPr="004A1935">
        <w:rPr>
          <w:rFonts w:ascii="宋体" w:eastAsia="宋体" w:hAnsi="宋体"/>
        </w:rPr>
        <w:t>检测结果展示</w:t>
      </w:r>
      <w:proofErr w:type="spellEnd"/>
    </w:p>
    <w:p w:rsidR="004A3D0B" w:rsidRPr="004A1935" w:rsidRDefault="004A1935">
      <w:pPr>
        <w:pStyle w:val="a0"/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原图 + 检测结果图并排显示；</w:t>
      </w:r>
    </w:p>
    <w:p w:rsidR="004A3D0B" w:rsidRPr="004A1935" w:rsidRDefault="004A1935">
      <w:pPr>
        <w:pStyle w:val="a0"/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页面展示检测到的各类缺陷数量统计（</w:t>
      </w:r>
      <w:proofErr w:type="gramStart"/>
      <w:r w:rsidRPr="004A1935">
        <w:rPr>
          <w:rFonts w:ascii="宋体" w:eastAsia="宋体" w:hAnsi="宋体"/>
          <w:lang w:eastAsia="zh-CN"/>
        </w:rPr>
        <w:t>如饼图</w:t>
      </w:r>
      <w:proofErr w:type="gramEnd"/>
      <w:r w:rsidRPr="004A1935">
        <w:rPr>
          <w:rFonts w:ascii="宋体" w:eastAsia="宋体" w:hAnsi="宋体"/>
          <w:lang w:eastAsia="zh-CN"/>
        </w:rPr>
        <w:t>/表格）；</w:t>
      </w:r>
    </w:p>
    <w:p w:rsidR="004A3D0B" w:rsidRPr="004A1935" w:rsidRDefault="004A1935">
      <w:pPr>
        <w:pStyle w:val="a0"/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支持点击缺陷区域查看详细信息（如类别、位置）。</w:t>
      </w:r>
    </w:p>
    <w:p w:rsidR="004A3D0B" w:rsidRPr="004A1935" w:rsidRDefault="004A1935">
      <w:pPr>
        <w:pStyle w:val="a"/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4. 自动报告生成（GPT接口）</w:t>
      </w:r>
    </w:p>
    <w:p w:rsidR="004A3D0B" w:rsidRPr="004A1935" w:rsidRDefault="004A1935">
      <w:pPr>
        <w:pStyle w:val="a0"/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检测完成后，系统将检测结果输入GPT</w:t>
      </w:r>
      <w:r>
        <w:rPr>
          <w:rFonts w:ascii="宋体" w:eastAsia="宋体" w:hAnsi="宋体"/>
          <w:lang w:eastAsia="zh-CN"/>
        </w:rPr>
        <w:t>/</w:t>
      </w:r>
      <w:proofErr w:type="spellStart"/>
      <w:r>
        <w:rPr>
          <w:rFonts w:ascii="宋体" w:eastAsia="宋体" w:hAnsi="宋体"/>
          <w:lang w:eastAsia="zh-CN"/>
        </w:rPr>
        <w:t>DeepSeek</w:t>
      </w:r>
      <w:proofErr w:type="spellEnd"/>
      <w:r>
        <w:rPr>
          <w:rFonts w:ascii="宋体" w:eastAsia="宋体" w:hAnsi="宋体"/>
          <w:lang w:eastAsia="zh-CN"/>
        </w:rPr>
        <w:t>/</w:t>
      </w:r>
      <w:proofErr w:type="spellStart"/>
      <w:r>
        <w:rPr>
          <w:rFonts w:ascii="宋体" w:eastAsia="宋体" w:hAnsi="宋体"/>
          <w:lang w:eastAsia="zh-CN"/>
        </w:rPr>
        <w:t>Kimi</w:t>
      </w:r>
      <w:proofErr w:type="spellEnd"/>
      <w:r w:rsidRPr="004A1935">
        <w:rPr>
          <w:rFonts w:ascii="宋体" w:eastAsia="宋体" w:hAnsi="宋体"/>
          <w:lang w:eastAsia="zh-CN"/>
        </w:rPr>
        <w:t>；</w:t>
      </w:r>
    </w:p>
    <w:p w:rsidR="004A3D0B" w:rsidRPr="004A1935" w:rsidRDefault="004A1935">
      <w:pPr>
        <w:pStyle w:val="a0"/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自动生成一份结构化检测报告，内容包括：建筑构件识别信息（可选）、缺陷描述、修复建议；</w:t>
      </w:r>
    </w:p>
    <w:p w:rsidR="004A3D0B" w:rsidRPr="004A1935" w:rsidRDefault="004A1935">
      <w:pPr>
        <w:pStyle w:val="a0"/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报告以富文本方式在界面中展示，并支持导出为 .pdf/.txt。</w:t>
      </w:r>
    </w:p>
    <w:p w:rsidR="004A3D0B" w:rsidRPr="004A1935" w:rsidRDefault="004A1935">
      <w:pPr>
        <w:pStyle w:val="a"/>
        <w:rPr>
          <w:rFonts w:ascii="宋体" w:eastAsia="宋体" w:hAnsi="宋体"/>
        </w:rPr>
      </w:pPr>
      <w:r w:rsidRPr="004A1935">
        <w:rPr>
          <w:rFonts w:ascii="宋体" w:eastAsia="宋体" w:hAnsi="宋体"/>
        </w:rPr>
        <w:t xml:space="preserve">5. </w:t>
      </w:r>
      <w:proofErr w:type="spellStart"/>
      <w:r w:rsidRPr="004A1935">
        <w:rPr>
          <w:rFonts w:ascii="宋体" w:eastAsia="宋体" w:hAnsi="宋体"/>
        </w:rPr>
        <w:t>检测记录管理功能</w:t>
      </w:r>
      <w:proofErr w:type="spellEnd"/>
    </w:p>
    <w:p w:rsidR="004A3D0B" w:rsidRPr="004A1935" w:rsidRDefault="004A1935">
      <w:pPr>
        <w:pStyle w:val="a0"/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所有上传过的图像及其检测结果保存至本地数据库；</w:t>
      </w:r>
    </w:p>
    <w:p w:rsidR="004A3D0B" w:rsidRPr="004A1935" w:rsidRDefault="004A1935">
      <w:pPr>
        <w:pStyle w:val="a0"/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提供“历史记录”页面，支持：查看/删除记录、查看报告、重新下载结果。</w:t>
      </w:r>
    </w:p>
    <w:p w:rsidR="004A1935" w:rsidRDefault="004A1935">
      <w:pPr>
        <w:pStyle w:val="21"/>
        <w:rPr>
          <w:rFonts w:ascii="宋体" w:eastAsia="宋体" w:hAnsi="宋体"/>
          <w:sz w:val="32"/>
          <w:szCs w:val="32"/>
          <w:lang w:eastAsia="zh-CN"/>
        </w:rPr>
      </w:pPr>
    </w:p>
    <w:p w:rsidR="004A3D0B" w:rsidRPr="004A1935" w:rsidRDefault="004A1935">
      <w:pPr>
        <w:pStyle w:val="21"/>
        <w:rPr>
          <w:rFonts w:ascii="宋体" w:eastAsia="宋体" w:hAnsi="宋体"/>
          <w:sz w:val="32"/>
          <w:szCs w:val="32"/>
        </w:rPr>
      </w:pPr>
      <w:proofErr w:type="spellStart"/>
      <w:r w:rsidRPr="004A1935">
        <w:rPr>
          <w:rFonts w:ascii="宋体" w:eastAsia="宋体" w:hAnsi="宋体"/>
          <w:sz w:val="32"/>
          <w:szCs w:val="32"/>
        </w:rPr>
        <w:t>三、技术实现要求</w:t>
      </w:r>
      <w:proofErr w:type="spell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A3D0B" w:rsidRPr="004A1935" w:rsidTr="004A3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A3D0B" w:rsidRPr="004A1935" w:rsidRDefault="004A1935">
            <w:pPr>
              <w:rPr>
                <w:rFonts w:ascii="宋体" w:eastAsia="宋体" w:hAnsi="宋体"/>
              </w:rPr>
            </w:pPr>
            <w:r w:rsidRPr="004A1935">
              <w:rPr>
                <w:rFonts w:ascii="宋体" w:eastAsia="宋体" w:hAnsi="宋体"/>
              </w:rPr>
              <w:t>模块</w:t>
            </w:r>
          </w:p>
        </w:tc>
        <w:tc>
          <w:tcPr>
            <w:tcW w:w="4320" w:type="dxa"/>
          </w:tcPr>
          <w:p w:rsidR="004A3D0B" w:rsidRPr="004A1935" w:rsidRDefault="004A1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4A1935">
              <w:rPr>
                <w:rFonts w:ascii="宋体" w:eastAsia="宋体" w:hAnsi="宋体"/>
              </w:rPr>
              <w:t>技术要求</w:t>
            </w:r>
          </w:p>
        </w:tc>
      </w:tr>
      <w:tr w:rsidR="004A3D0B" w:rsidRPr="004A1935" w:rsidTr="004A3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A3D0B" w:rsidRPr="004A1935" w:rsidRDefault="004A1935">
            <w:pPr>
              <w:rPr>
                <w:rFonts w:ascii="宋体" w:eastAsia="宋体" w:hAnsi="宋体"/>
              </w:rPr>
            </w:pPr>
            <w:r w:rsidRPr="004A1935">
              <w:rPr>
                <w:rFonts w:ascii="宋体" w:eastAsia="宋体" w:hAnsi="宋体"/>
              </w:rPr>
              <w:t>缺陷检测</w:t>
            </w:r>
          </w:p>
        </w:tc>
        <w:tc>
          <w:tcPr>
            <w:tcW w:w="4320" w:type="dxa"/>
          </w:tcPr>
          <w:p w:rsidR="004A3D0B" w:rsidRPr="004A1935" w:rsidRDefault="004A1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lang w:eastAsia="zh-CN"/>
              </w:rPr>
            </w:pPr>
            <w:r w:rsidRPr="004A1935">
              <w:rPr>
                <w:rFonts w:ascii="宋体" w:eastAsia="宋体" w:hAnsi="宋体"/>
                <w:lang w:eastAsia="zh-CN"/>
              </w:rPr>
              <w:t>使用训练好的 YOLOv11 模型（</w:t>
            </w:r>
            <w:proofErr w:type="spellStart"/>
            <w:r w:rsidRPr="004A1935">
              <w:rPr>
                <w:rFonts w:ascii="宋体" w:eastAsia="宋体" w:hAnsi="宋体"/>
                <w:lang w:eastAsia="zh-CN"/>
              </w:rPr>
              <w:t>PyTorch</w:t>
            </w:r>
            <w:proofErr w:type="spellEnd"/>
            <w:r w:rsidRPr="004A1935">
              <w:rPr>
                <w:rFonts w:ascii="宋体" w:eastAsia="宋体" w:hAnsi="宋体"/>
                <w:lang w:eastAsia="zh-CN"/>
              </w:rPr>
              <w:t>），支持读取图像并输出框坐标、类别</w:t>
            </w:r>
          </w:p>
        </w:tc>
      </w:tr>
      <w:tr w:rsidR="004A3D0B" w:rsidRPr="004A1935" w:rsidTr="004A3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A3D0B" w:rsidRPr="004A1935" w:rsidRDefault="004A1935">
            <w:pPr>
              <w:rPr>
                <w:rFonts w:ascii="宋体" w:eastAsia="宋体" w:hAnsi="宋体"/>
              </w:rPr>
            </w:pPr>
            <w:proofErr w:type="spellStart"/>
            <w:r w:rsidRPr="004A1935">
              <w:rPr>
                <w:rFonts w:ascii="宋体" w:eastAsia="宋体" w:hAnsi="宋体"/>
              </w:rPr>
              <w:t>报告生成</w:t>
            </w:r>
            <w:proofErr w:type="spellEnd"/>
          </w:p>
        </w:tc>
        <w:tc>
          <w:tcPr>
            <w:tcW w:w="4320" w:type="dxa"/>
          </w:tcPr>
          <w:p w:rsidR="004A3D0B" w:rsidRPr="004A1935" w:rsidRDefault="004A1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4A1935">
              <w:rPr>
                <w:rFonts w:ascii="宋体" w:eastAsia="宋体" w:hAnsi="宋体"/>
              </w:rPr>
              <w:t>使用 OpenAI GPT-4 API，输入为模型结构化数据，输出结构化自然语言文本</w:t>
            </w:r>
          </w:p>
        </w:tc>
      </w:tr>
      <w:tr w:rsidR="004A3D0B" w:rsidRPr="004A1935" w:rsidTr="004A3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A3D0B" w:rsidRPr="004A1935" w:rsidRDefault="004A1935">
            <w:pPr>
              <w:rPr>
                <w:rFonts w:ascii="宋体" w:eastAsia="宋体" w:hAnsi="宋体"/>
              </w:rPr>
            </w:pPr>
            <w:r w:rsidRPr="004A1935">
              <w:rPr>
                <w:rFonts w:ascii="宋体" w:eastAsia="宋体" w:hAnsi="宋体"/>
              </w:rPr>
              <w:t>前端界面</w:t>
            </w:r>
          </w:p>
        </w:tc>
        <w:tc>
          <w:tcPr>
            <w:tcW w:w="4320" w:type="dxa"/>
          </w:tcPr>
          <w:p w:rsidR="004A3D0B" w:rsidRPr="004A1935" w:rsidRDefault="004A1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4A1935">
              <w:rPr>
                <w:rFonts w:ascii="宋体" w:eastAsia="宋体" w:hAnsi="宋体"/>
              </w:rPr>
              <w:t>支持图像上传、显示、交互；界面美观（Vue + Electron 或 PyQt）</w:t>
            </w:r>
          </w:p>
        </w:tc>
      </w:tr>
      <w:tr w:rsidR="004A3D0B" w:rsidRPr="004A1935" w:rsidTr="004A3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A3D0B" w:rsidRPr="004A1935" w:rsidRDefault="004A1935">
            <w:pPr>
              <w:rPr>
                <w:rFonts w:ascii="宋体" w:eastAsia="宋体" w:hAnsi="宋体"/>
              </w:rPr>
            </w:pPr>
            <w:r w:rsidRPr="004A1935">
              <w:rPr>
                <w:rFonts w:ascii="宋体" w:eastAsia="宋体" w:hAnsi="宋体"/>
              </w:rPr>
              <w:t>后端逻辑</w:t>
            </w:r>
          </w:p>
        </w:tc>
        <w:tc>
          <w:tcPr>
            <w:tcW w:w="4320" w:type="dxa"/>
          </w:tcPr>
          <w:p w:rsidR="004A3D0B" w:rsidRPr="004A1935" w:rsidRDefault="004A1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4A1935">
              <w:rPr>
                <w:rFonts w:ascii="宋体" w:eastAsia="宋体" w:hAnsi="宋体"/>
              </w:rPr>
              <w:t>Flask 或 FastAPI，提供检测/报告/数据库接口；支持模型推理与GPT调用</w:t>
            </w:r>
          </w:p>
        </w:tc>
      </w:tr>
      <w:tr w:rsidR="004A3D0B" w:rsidRPr="004A1935" w:rsidTr="004A3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A3D0B" w:rsidRPr="004A1935" w:rsidRDefault="004A1935">
            <w:pPr>
              <w:rPr>
                <w:rFonts w:ascii="宋体" w:eastAsia="宋体" w:hAnsi="宋体"/>
              </w:rPr>
            </w:pPr>
            <w:r w:rsidRPr="004A1935">
              <w:rPr>
                <w:rFonts w:ascii="宋体" w:eastAsia="宋体" w:hAnsi="宋体"/>
              </w:rPr>
              <w:t>数据持久化</w:t>
            </w:r>
          </w:p>
        </w:tc>
        <w:tc>
          <w:tcPr>
            <w:tcW w:w="4320" w:type="dxa"/>
          </w:tcPr>
          <w:p w:rsidR="004A3D0B" w:rsidRPr="004A1935" w:rsidRDefault="004A1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lang w:eastAsia="zh-CN"/>
              </w:rPr>
            </w:pPr>
            <w:r w:rsidRPr="004A1935">
              <w:rPr>
                <w:rFonts w:ascii="宋体" w:eastAsia="宋体" w:hAnsi="宋体"/>
                <w:lang w:eastAsia="zh-CN"/>
              </w:rPr>
              <w:t>SQLite 或 MySQL，保存检测历史记录、图像路径、时间戳、结果摘要</w:t>
            </w:r>
          </w:p>
        </w:tc>
      </w:tr>
      <w:tr w:rsidR="004A3D0B" w:rsidRPr="004A1935" w:rsidTr="004A3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4A3D0B" w:rsidRPr="004A1935" w:rsidRDefault="004A1935">
            <w:pPr>
              <w:rPr>
                <w:rFonts w:ascii="宋体" w:eastAsia="宋体" w:hAnsi="宋体"/>
              </w:rPr>
            </w:pPr>
            <w:proofErr w:type="spellStart"/>
            <w:r w:rsidRPr="004A1935">
              <w:rPr>
                <w:rFonts w:ascii="宋体" w:eastAsia="宋体" w:hAnsi="宋体"/>
              </w:rPr>
              <w:t>报告导出</w:t>
            </w:r>
            <w:proofErr w:type="spellEnd"/>
          </w:p>
        </w:tc>
        <w:tc>
          <w:tcPr>
            <w:tcW w:w="4320" w:type="dxa"/>
          </w:tcPr>
          <w:p w:rsidR="004A3D0B" w:rsidRPr="004A1935" w:rsidRDefault="004A1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4A1935">
              <w:rPr>
                <w:rFonts w:ascii="宋体" w:eastAsia="宋体" w:hAnsi="宋体"/>
              </w:rPr>
              <w:t>支持 PDF/文本文件导出（ReportLab/WeasyPrint/HTML转PDF）</w:t>
            </w:r>
          </w:p>
        </w:tc>
      </w:tr>
    </w:tbl>
    <w:p w:rsidR="004A3D0B" w:rsidRPr="004A1935" w:rsidRDefault="004A1935">
      <w:pPr>
        <w:pStyle w:val="21"/>
        <w:rPr>
          <w:rFonts w:ascii="宋体" w:eastAsia="宋体" w:hAnsi="宋体"/>
        </w:rPr>
      </w:pPr>
      <w:r w:rsidRPr="004A1935">
        <w:rPr>
          <w:rFonts w:ascii="宋体" w:eastAsia="宋体" w:hAnsi="宋体"/>
        </w:rPr>
        <w:t>四、开发注意事项</w:t>
      </w:r>
    </w:p>
    <w:p w:rsidR="004A3D0B" w:rsidRPr="004A1935" w:rsidRDefault="004A1935">
      <w:pPr>
        <w:pStyle w:val="a0"/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检测模块优先调用模型接口（模型部分我们已完成训练，只需集成调用）；</w:t>
      </w:r>
    </w:p>
    <w:p w:rsidR="004A3D0B" w:rsidRPr="004A1935" w:rsidRDefault="004A1935">
      <w:pPr>
        <w:pStyle w:val="a0"/>
        <w:rPr>
          <w:rFonts w:ascii="宋体" w:eastAsia="宋体" w:hAnsi="宋体"/>
        </w:rPr>
      </w:pPr>
      <w:r w:rsidRPr="004A1935">
        <w:rPr>
          <w:rFonts w:ascii="宋体" w:eastAsia="宋体" w:hAnsi="宋体"/>
        </w:rPr>
        <w:t xml:space="preserve">GPT API Key </w:t>
      </w:r>
      <w:proofErr w:type="spellStart"/>
      <w:r w:rsidRPr="004A1935">
        <w:rPr>
          <w:rFonts w:ascii="宋体" w:eastAsia="宋体" w:hAnsi="宋体"/>
        </w:rPr>
        <w:t>可提供或预设占位</w:t>
      </w:r>
      <w:proofErr w:type="spellEnd"/>
      <w:r w:rsidRPr="004A1935">
        <w:rPr>
          <w:rFonts w:ascii="宋体" w:eastAsia="宋体" w:hAnsi="宋体"/>
        </w:rPr>
        <w:t>；</w:t>
      </w:r>
    </w:p>
    <w:p w:rsidR="004A3D0B" w:rsidRPr="004A1935" w:rsidRDefault="004A1935">
      <w:pPr>
        <w:pStyle w:val="a0"/>
        <w:rPr>
          <w:rFonts w:ascii="宋体" w:eastAsia="宋体" w:hAnsi="宋体"/>
        </w:rPr>
      </w:pPr>
      <w:proofErr w:type="spellStart"/>
      <w:r w:rsidRPr="004A1935">
        <w:rPr>
          <w:rFonts w:ascii="宋体" w:eastAsia="宋体" w:hAnsi="宋体"/>
        </w:rPr>
        <w:t>在本地</w:t>
      </w:r>
      <w:proofErr w:type="spellEnd"/>
      <w:r w:rsidRPr="004A1935">
        <w:rPr>
          <w:rFonts w:ascii="宋体" w:eastAsia="宋体" w:hAnsi="宋体"/>
        </w:rPr>
        <w:t xml:space="preserve"> Windows </w:t>
      </w:r>
      <w:proofErr w:type="spellStart"/>
      <w:r>
        <w:rPr>
          <w:rFonts w:ascii="宋体" w:eastAsia="宋体" w:hAnsi="宋体"/>
        </w:rPr>
        <w:t>端可直接运行</w:t>
      </w:r>
      <w:proofErr w:type="spellEnd"/>
      <w:r>
        <w:rPr>
          <w:rFonts w:ascii="宋体" w:eastAsia="宋体" w:hAnsi="宋体" w:hint="eastAsia"/>
          <w:lang w:eastAsia="zh-CN"/>
        </w:rPr>
        <w:t>;</w:t>
      </w:r>
    </w:p>
    <w:p w:rsidR="004A3D0B" w:rsidRPr="004A1935" w:rsidRDefault="004A1935">
      <w:pPr>
        <w:pStyle w:val="a0"/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UI</w:t>
      </w:r>
      <w:r>
        <w:rPr>
          <w:rFonts w:ascii="宋体" w:eastAsia="宋体" w:hAnsi="宋体"/>
          <w:lang w:eastAsia="zh-CN"/>
        </w:rPr>
        <w:t>清晰可操作</w:t>
      </w:r>
      <w:r>
        <w:rPr>
          <w:rFonts w:ascii="宋体" w:eastAsia="宋体" w:hAnsi="宋体" w:hint="eastAsia"/>
          <w:lang w:eastAsia="zh-CN"/>
        </w:rPr>
        <w:t>。</w:t>
      </w:r>
      <w:r w:rsidRPr="004A1935">
        <w:rPr>
          <w:rFonts w:ascii="宋体" w:eastAsia="宋体" w:hAnsi="宋体"/>
          <w:lang w:eastAsia="zh-CN"/>
        </w:rPr>
        <w:t xml:space="preserve"> </w:t>
      </w:r>
      <w:bookmarkStart w:id="0" w:name="_GoBack"/>
      <w:bookmarkEnd w:id="0"/>
    </w:p>
    <w:p w:rsidR="004A3D0B" w:rsidRPr="004A1935" w:rsidRDefault="004A1935">
      <w:pPr>
        <w:pStyle w:val="21"/>
        <w:rPr>
          <w:rFonts w:ascii="宋体" w:eastAsia="宋体" w:hAnsi="宋体"/>
        </w:rPr>
      </w:pPr>
      <w:proofErr w:type="spellStart"/>
      <w:r w:rsidRPr="004A1935">
        <w:rPr>
          <w:rFonts w:ascii="宋体" w:eastAsia="宋体" w:hAnsi="宋体"/>
        </w:rPr>
        <w:t>五、交付成果形式</w:t>
      </w:r>
      <w:proofErr w:type="spellEnd"/>
    </w:p>
    <w:p w:rsidR="004A3D0B" w:rsidRPr="004A1935" w:rsidRDefault="004A1935">
      <w:pPr>
        <w:pStyle w:val="a0"/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完整软件项目源码（含依赖文档）</w:t>
      </w:r>
    </w:p>
    <w:p w:rsidR="004A3D0B" w:rsidRPr="004A1935" w:rsidRDefault="004A1935">
      <w:pPr>
        <w:pStyle w:val="a0"/>
        <w:rPr>
          <w:rFonts w:ascii="宋体" w:eastAsia="宋体" w:hAnsi="宋体"/>
        </w:rPr>
      </w:pPr>
      <w:proofErr w:type="spellStart"/>
      <w:r w:rsidRPr="004A1935">
        <w:rPr>
          <w:rFonts w:ascii="宋体" w:eastAsia="宋体" w:hAnsi="宋体"/>
        </w:rPr>
        <w:t>一个可在</w:t>
      </w:r>
      <w:proofErr w:type="spellEnd"/>
      <w:r w:rsidRPr="004A1935">
        <w:rPr>
          <w:rFonts w:ascii="宋体" w:eastAsia="宋体" w:hAnsi="宋体"/>
        </w:rPr>
        <w:t xml:space="preserve"> Windows </w:t>
      </w:r>
      <w:proofErr w:type="spellStart"/>
      <w:r w:rsidRPr="004A1935">
        <w:rPr>
          <w:rFonts w:ascii="宋体" w:eastAsia="宋体" w:hAnsi="宋体"/>
        </w:rPr>
        <w:t>上运行的软件包（可执行文件</w:t>
      </w:r>
      <w:proofErr w:type="spellEnd"/>
      <w:r w:rsidRPr="004A1935">
        <w:rPr>
          <w:rFonts w:ascii="宋体" w:eastAsia="宋体" w:hAnsi="宋体"/>
        </w:rPr>
        <w:t>）</w:t>
      </w:r>
    </w:p>
    <w:p w:rsidR="004A3D0B" w:rsidRPr="004A1935" w:rsidRDefault="004A1935">
      <w:pPr>
        <w:pStyle w:val="a0"/>
        <w:rPr>
          <w:rFonts w:ascii="宋体" w:eastAsia="宋体" w:hAnsi="宋体"/>
          <w:lang w:eastAsia="zh-CN"/>
        </w:rPr>
      </w:pPr>
      <w:r w:rsidRPr="004A1935">
        <w:rPr>
          <w:rFonts w:ascii="宋体" w:eastAsia="宋体" w:hAnsi="宋体"/>
          <w:lang w:eastAsia="zh-CN"/>
        </w:rPr>
        <w:t>示例检测报告（含图像+PDF报告）</w:t>
      </w:r>
    </w:p>
    <w:sectPr w:rsidR="004A3D0B" w:rsidRPr="004A19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935"/>
    <w:rsid w:val="004A3D0B"/>
    <w:rsid w:val="004F66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A4F0EB2-3980-4FC5-87C8-FF0FDC8F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9F565B-039C-4C52-8E69-20C7E00EB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3</cp:revision>
  <dcterms:created xsi:type="dcterms:W3CDTF">2013-12-23T23:15:00Z</dcterms:created>
  <dcterms:modified xsi:type="dcterms:W3CDTF">2025-05-07T08:17:00Z</dcterms:modified>
  <cp:category/>
</cp:coreProperties>
</file>